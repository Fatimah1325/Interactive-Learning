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B370F" w:rsidRPr="00EB370F" w:rsidRDefault="00EB370F" w:rsidP="00EB370F">
      <w:pPr>
        <w:pStyle w:val="Heading1"/>
        <w:bidi/>
        <w:ind w:left="720"/>
        <w:jc w:val="center"/>
        <w:rPr>
          <w:rFonts w:ascii="Sitka Small" w:eastAsia="Times New Roman" w:hAnsi="Sitka Small" w:cs="Times New Roman"/>
          <w:color w:val="17365D" w:themeColor="text2" w:themeShade="BF"/>
          <w:sz w:val="24"/>
          <w:szCs w:val="24"/>
        </w:rPr>
      </w:pPr>
      <w:r w:rsidRPr="00EB370F">
        <w:rPr>
          <w:rFonts w:ascii="Sitka Small" w:eastAsia="Times New Roman" w:hAnsi="Sitka Small" w:cs="Times New Roman"/>
          <w:noProof/>
          <w:color w:val="17365D" w:themeColor="text2" w:themeShade="BF"/>
          <w:sz w:val="24"/>
          <w:szCs w:val="24"/>
        </w:rPr>
        <w:drawing>
          <wp:inline distT="0" distB="0" distL="0" distR="0" wp14:anchorId="57A4BC8A" wp14:editId="65E1D3AC">
            <wp:extent cx="1562100" cy="971550"/>
            <wp:effectExtent l="57150" t="0" r="57150" b="3048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تنزيل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155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56000"/>
                        </a:schemeClr>
                      </a:glow>
                      <a:outerShdw blurRad="50800" dist="50800" dir="5400000" algn="ctr" rotWithShape="0">
                        <a:schemeClr val="bg1"/>
                      </a:outerShdw>
                      <a:reflection blurRad="6350" stA="52000" endA="300" endPos="3500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70F" w:rsidRPr="00EB370F" w:rsidRDefault="00EB370F" w:rsidP="00EB370F">
      <w:pPr>
        <w:bidi/>
        <w:jc w:val="center"/>
        <w:rPr>
          <w:color w:val="4F81BD" w:themeColor="accent1"/>
          <w:u w:val="single"/>
        </w:rPr>
      </w:pPr>
      <w:r w:rsidRPr="00EB370F">
        <w:rPr>
          <w:rFonts w:ascii="Sitka Small" w:eastAsia="Times New Roman" w:hAnsi="Sitka Small" w:cs="Times New Roman"/>
          <w:b/>
          <w:bCs/>
          <w:color w:val="4F81BD" w:themeColor="accent1"/>
          <w:sz w:val="24"/>
          <w:szCs w:val="24"/>
          <w:u w:val="single"/>
        </w:rPr>
        <w:t>Microsoft Word</w:t>
      </w:r>
    </w:p>
    <w:p w:rsidR="00F673E3" w:rsidRPr="00F673E3" w:rsidRDefault="00F673E3" w:rsidP="00EB370F">
      <w:pPr>
        <w:pStyle w:val="Heading1"/>
        <w:bidi/>
        <w:ind w:left="720"/>
        <w:rPr>
          <w:rFonts w:eastAsia="Times New Roman" w:cstheme="majorHAnsi"/>
          <w:b w:val="0"/>
          <w:bCs w:val="0"/>
          <w:color w:val="auto"/>
          <w:sz w:val="22"/>
          <w:szCs w:val="22"/>
        </w:rPr>
      </w:pPr>
      <w:r w:rsidRPr="00F673E3">
        <w:rPr>
          <w:rFonts w:ascii="Sitka Small" w:eastAsia="Times New Roman" w:hAnsi="Sitka Small" w:cs="Times New Roman"/>
          <w:b w:val="0"/>
          <w:bCs w:val="0"/>
          <w:color w:val="auto"/>
          <w:sz w:val="22"/>
          <w:szCs w:val="22"/>
          <w:rtl/>
        </w:rPr>
        <w:t xml:space="preserve">برنامج </w:t>
      </w:r>
      <w:r w:rsidRPr="00EB370F">
        <w:rPr>
          <w:rFonts w:ascii="Sitka Small" w:eastAsia="Times New Roman" w:hAnsi="Sitka Small" w:cs="Times New Roman"/>
          <w:b w:val="0"/>
          <w:bCs w:val="0"/>
          <w:color w:val="4F81BD" w:themeColor="accent1"/>
          <w:sz w:val="22"/>
          <w:szCs w:val="22"/>
        </w:rPr>
        <w:t>Microsoft Word</w:t>
      </w:r>
      <w:r w:rsidRPr="00F673E3">
        <w:rPr>
          <w:rFonts w:ascii="Sitka Small" w:eastAsia="Times New Roman" w:hAnsi="Sitka Small" w:cs="Times New Roman"/>
          <w:b w:val="0"/>
          <w:bCs w:val="0"/>
          <w:color w:val="auto"/>
          <w:sz w:val="22"/>
          <w:szCs w:val="22"/>
        </w:rPr>
        <w:t xml:space="preserve"> </w:t>
      </w:r>
      <w:r w:rsidRPr="00F673E3">
        <w:rPr>
          <w:rFonts w:eastAsia="Times New Roman" w:cstheme="majorHAnsi"/>
          <w:b w:val="0"/>
          <w:bCs w:val="0"/>
          <w:color w:val="auto"/>
          <w:sz w:val="22"/>
          <w:szCs w:val="22"/>
          <w:rtl/>
        </w:rPr>
        <w:t>هو أحد برامج معالجة النصوص الأكثر شهرة وانتشارًا في العالم. يُستخدم لإنشاء وتنسيق المستندات مثل الخطابات، والتقارير، والسير الذاتية، والبحوث. يتميز</w:t>
      </w:r>
      <w:r w:rsidRPr="00F673E3">
        <w:rPr>
          <w:rFonts w:eastAsia="Times New Roman" w:cstheme="majorHAnsi"/>
          <w:b w:val="0"/>
          <w:bCs w:val="0"/>
          <w:color w:val="auto"/>
          <w:sz w:val="22"/>
          <w:szCs w:val="22"/>
        </w:rPr>
        <w:t xml:space="preserve"> Word </w:t>
      </w:r>
      <w:r w:rsidRPr="00F673E3">
        <w:rPr>
          <w:rFonts w:eastAsia="Times New Roman" w:cstheme="majorHAnsi"/>
          <w:b w:val="0"/>
          <w:bCs w:val="0"/>
          <w:color w:val="auto"/>
          <w:sz w:val="22"/>
          <w:szCs w:val="22"/>
          <w:rtl/>
        </w:rPr>
        <w:t>بسهولة الاستخدام وواجهته البسيطة، مما يجعله مناسبًا للمبتدئين والمحترفين على حد سواء</w:t>
      </w:r>
      <w:r w:rsidRPr="00F673E3">
        <w:rPr>
          <w:rFonts w:eastAsia="Times New Roman" w:cstheme="majorHAnsi"/>
          <w:b w:val="0"/>
          <w:bCs w:val="0"/>
          <w:color w:val="auto"/>
          <w:sz w:val="22"/>
          <w:szCs w:val="22"/>
        </w:rPr>
        <w:t>.</w:t>
      </w:r>
      <w:r w:rsidRPr="00F673E3">
        <w:rPr>
          <w:rFonts w:eastAsia="Times New Roman" w:cstheme="majorHAnsi"/>
          <w:b w:val="0"/>
          <w:bCs w:val="0"/>
          <w:color w:val="auto"/>
          <w:sz w:val="22"/>
          <w:szCs w:val="22"/>
        </w:rPr>
        <w:br/>
      </w:r>
      <w:r w:rsidRPr="00F673E3">
        <w:rPr>
          <w:rFonts w:eastAsia="Times New Roman" w:cstheme="majorHAnsi"/>
          <w:b w:val="0"/>
          <w:bCs w:val="0"/>
          <w:color w:val="auto"/>
          <w:sz w:val="22"/>
          <w:szCs w:val="22"/>
          <w:rtl/>
        </w:rPr>
        <w:t>يتيح البرنامج للمستخدم إدراج الصور والجداول والروابط، بالإضافة إلى أدوات التدقيق الإملائي والنحوي، مما يساعد على إنتاج مستندات احترافية بكل سهولة</w:t>
      </w:r>
      <w:r w:rsidRPr="00F673E3">
        <w:rPr>
          <w:rFonts w:eastAsia="Times New Roman" w:cstheme="majorHAnsi"/>
          <w:b w:val="0"/>
          <w:bCs w:val="0"/>
          <w:color w:val="auto"/>
          <w:sz w:val="22"/>
          <w:szCs w:val="22"/>
        </w:rPr>
        <w:t>.</w:t>
      </w:r>
    </w:p>
    <w:p w:rsidR="00F673E3" w:rsidRPr="00F673E3" w:rsidRDefault="000F1688" w:rsidP="00F673E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Sitka Small" w:eastAsia="Times New Roman" w:hAnsi="Sitka Small" w:cs="Times New Roman"/>
        </w:rPr>
        <w:pict>
          <v:rect id="_x0000_i1025" style="width:0;height:1.5pt" o:hralign="center" o:hrstd="t" o:hr="t" fillcolor="#a0a0a0" stroked="f"/>
        </w:pict>
      </w:r>
    </w:p>
    <w:p w:rsidR="00D03256" w:rsidRDefault="00F673E3" w:rsidP="00CB5216">
      <w:pPr>
        <w:pStyle w:val="Heading1"/>
        <w:bidi/>
        <w:ind w:left="720"/>
        <w:jc w:val="center"/>
      </w:pPr>
      <w:r w:rsidRPr="00EB370F">
        <w:rPr>
          <w:rFonts w:ascii="Segoe UI Symbol" w:hAnsi="Segoe UI Symbol" w:cs="Segoe UI Symbol" w:hint="cs"/>
          <w:color w:val="000000" w:themeColor="text1"/>
          <w:rtl/>
        </w:rPr>
        <w:t xml:space="preserve">🎬 </w:t>
      </w:r>
      <w:r w:rsidR="00841014">
        <w:rPr>
          <w:rFonts w:cs="Calibri"/>
          <w:rtl/>
        </w:rPr>
        <w:t>سارة</w:t>
      </w:r>
      <w:r w:rsidR="00841014">
        <w:t xml:space="preserve"> </w:t>
      </w:r>
      <w:r w:rsidR="00841014">
        <w:rPr>
          <w:rFonts w:cs="Calibri"/>
          <w:rtl/>
        </w:rPr>
        <w:t>ومرام</w:t>
      </w:r>
      <w:r w:rsidR="00841014">
        <w:t xml:space="preserve"> </w:t>
      </w:r>
      <w:r w:rsidR="00841014">
        <w:rPr>
          <w:rFonts w:cs="Calibri"/>
          <w:rtl/>
        </w:rPr>
        <w:t>في</w:t>
      </w:r>
      <w:r w:rsidR="00841014">
        <w:t xml:space="preserve"> </w:t>
      </w:r>
      <w:r w:rsidR="00841014">
        <w:rPr>
          <w:rFonts w:cs="Calibri"/>
          <w:rtl/>
        </w:rPr>
        <w:t>عالم</w:t>
      </w:r>
      <w:r w:rsidR="00841014">
        <w:t xml:space="preserve"> Word –</w:t>
      </w:r>
    </w:p>
    <w:p w:rsidR="00D03256" w:rsidRDefault="00841014" w:rsidP="00CB5216">
      <w:pPr>
        <w:pStyle w:val="Heading2"/>
        <w:bidi/>
        <w:ind w:left="720"/>
        <w:jc w:val="center"/>
        <w:rPr>
          <w:rFonts w:cs="Calibri"/>
          <w:rtl/>
        </w:rPr>
      </w:pPr>
      <w:r>
        <w:rPr>
          <w:rFonts w:cs="Calibri"/>
          <w:rtl/>
        </w:rPr>
        <w:t>المشهد</w:t>
      </w:r>
      <w:r>
        <w:t xml:space="preserve"> 1: </w:t>
      </w:r>
      <w:r>
        <w:rPr>
          <w:rFonts w:cs="Calibri"/>
          <w:rtl/>
        </w:rPr>
        <w:t>البداية</w:t>
      </w:r>
    </w:p>
    <w:p w:rsidR="00C07DF9" w:rsidRPr="000F1688" w:rsidRDefault="00F673E3" w:rsidP="00CB5216">
      <w:pPr>
        <w:bidi/>
        <w:ind w:left="720"/>
        <w:jc w:val="center"/>
        <w:rPr>
          <w:rFonts w:asciiTheme="majorHAnsi" w:hAnsiTheme="majorHAnsi" w:cstheme="majorHAnsi"/>
          <w:sz w:val="24"/>
          <w:szCs w:val="24"/>
        </w:rPr>
      </w:pPr>
      <w:r w:rsidRPr="000F1688">
        <w:rPr>
          <w:rFonts w:asciiTheme="majorHAnsi" w:hAnsiTheme="majorHAnsi" w:cstheme="majorHAnsi"/>
          <w:sz w:val="24"/>
          <w:szCs w:val="24"/>
          <w:rtl/>
        </w:rPr>
        <w:t>سارة بتردد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:وهي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تنظر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بانبهارقالت: ما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شاء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الله،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تكتبين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بسرعة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وتنسقين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النص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بدقة</w:t>
      </w:r>
      <w:r w:rsidRPr="000F1688">
        <w:rPr>
          <w:rFonts w:asciiTheme="majorHAnsi" w:hAnsiTheme="majorHAnsi" w:cstheme="majorHAnsi"/>
          <w:sz w:val="24"/>
          <w:szCs w:val="24"/>
        </w:rPr>
        <w:t xml:space="preserve">! </w:t>
      </w:r>
      <w:r w:rsidRPr="000F1688">
        <w:rPr>
          <w:rFonts w:asciiTheme="majorHAnsi" w:hAnsiTheme="majorHAnsi" w:cstheme="majorHAnsi"/>
          <w:sz w:val="24"/>
          <w:szCs w:val="24"/>
          <w:rtl/>
        </w:rPr>
        <w:t>ممكن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تعلّمينِي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كيف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أبدأ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باستخدام</w:t>
      </w:r>
      <w:r w:rsidRPr="000F1688">
        <w:rPr>
          <w:rFonts w:asciiTheme="majorHAnsi" w:hAnsiTheme="majorHAnsi" w:cstheme="majorHAnsi"/>
          <w:sz w:val="24"/>
          <w:szCs w:val="24"/>
        </w:rPr>
        <w:t xml:space="preserve"> Word</w:t>
      </w:r>
      <w:r w:rsidRPr="000F1688">
        <w:rPr>
          <w:rFonts w:asciiTheme="majorHAnsi" w:hAnsiTheme="majorHAnsi" w:cstheme="majorHAnsi"/>
          <w:sz w:val="24"/>
          <w:szCs w:val="24"/>
          <w:rtl/>
        </w:rPr>
        <w:t>؟</w:t>
      </w:r>
      <w:r w:rsidRPr="000F1688">
        <w:rPr>
          <w:rFonts w:asciiTheme="majorHAnsi" w:hAnsiTheme="majorHAnsi" w:cstheme="majorHAnsi"/>
          <w:sz w:val="24"/>
          <w:szCs w:val="24"/>
        </w:rPr>
        <w:t>"</w:t>
      </w:r>
    </w:p>
    <w:p w:rsidR="00D03256" w:rsidRDefault="00FA5C0D" w:rsidP="00CB5216">
      <w:pPr>
        <w:bidi/>
        <w:ind w:left="720"/>
        <w:jc w:val="center"/>
      </w:pPr>
      <w:r>
        <w:rPr>
          <w:noProof/>
        </w:rPr>
        <w:drawing>
          <wp:inline distT="0" distB="0" distL="0" distR="0">
            <wp:extent cx="2241550" cy="1117600"/>
            <wp:effectExtent l="476250" t="114300" r="12065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فتاتان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1176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03256" w:rsidRPr="000F1688" w:rsidRDefault="00841014" w:rsidP="00CB5216">
      <w:pPr>
        <w:bidi/>
        <w:ind w:left="720"/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0F1688">
        <w:rPr>
          <w:rFonts w:asciiTheme="majorHAnsi" w:hAnsiTheme="majorHAnsi" w:cstheme="majorHAnsi"/>
          <w:sz w:val="24"/>
          <w:szCs w:val="24"/>
          <w:rtl/>
        </w:rPr>
        <w:t>مرام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="00F673E3" w:rsidRPr="000F1688">
        <w:rPr>
          <w:rFonts w:asciiTheme="majorHAnsi" w:hAnsiTheme="majorHAnsi" w:cstheme="majorHAnsi"/>
          <w:sz w:val="24"/>
          <w:szCs w:val="24"/>
          <w:rtl/>
        </w:rPr>
        <w:t>قالت:(</w:t>
      </w:r>
      <w:r w:rsidR="00FF39DE" w:rsidRPr="000F1688">
        <w:rPr>
          <w:rFonts w:asciiTheme="majorHAnsi" w:hAnsiTheme="majorHAnsi" w:cstheme="majorHAnsi"/>
          <w:sz w:val="24"/>
          <w:szCs w:val="24"/>
          <w:rtl/>
        </w:rPr>
        <w:t xml:space="preserve">بابتسامة </w:t>
      </w:r>
      <w:r w:rsidR="00F673E3" w:rsidRPr="000F1688">
        <w:rPr>
          <w:rFonts w:asciiTheme="majorHAnsi" w:hAnsiTheme="majorHAnsi" w:cstheme="majorHAnsi"/>
          <w:sz w:val="24"/>
          <w:szCs w:val="24"/>
          <w:rtl/>
        </w:rPr>
        <w:t xml:space="preserve">)بكل سرور! هيا نبدأ من الأساس </w:t>
      </w:r>
      <w:r w:rsidRPr="000F1688">
        <w:rPr>
          <w:rFonts w:asciiTheme="majorHAnsi" w:hAnsiTheme="majorHAnsi" w:cstheme="majorHAnsi"/>
          <w:sz w:val="24"/>
          <w:szCs w:val="24"/>
          <w:rtl/>
        </w:rPr>
        <w:t>خطوة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بخطوة</w:t>
      </w:r>
      <w:r w:rsidRPr="000F1688">
        <w:rPr>
          <w:rFonts w:asciiTheme="majorHAnsi" w:hAnsiTheme="majorHAnsi" w:cstheme="majorHAnsi"/>
          <w:sz w:val="24"/>
          <w:szCs w:val="24"/>
        </w:rPr>
        <w:t xml:space="preserve">. </w:t>
      </w:r>
      <w:r w:rsidRPr="000F1688">
        <w:rPr>
          <w:rFonts w:asciiTheme="majorHAnsi" w:hAnsiTheme="majorHAnsi" w:cstheme="majorHAnsi"/>
          <w:sz w:val="24"/>
          <w:szCs w:val="24"/>
          <w:rtl/>
        </w:rPr>
        <w:t>أول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شيء</w:t>
      </w:r>
      <w:r w:rsidRPr="000F1688">
        <w:rPr>
          <w:rFonts w:asciiTheme="majorHAnsi" w:hAnsiTheme="majorHAnsi" w:cstheme="majorHAnsi"/>
          <w:sz w:val="24"/>
          <w:szCs w:val="24"/>
        </w:rPr>
        <w:t xml:space="preserve">... </w:t>
      </w:r>
      <w:r w:rsidRPr="000F1688">
        <w:rPr>
          <w:rFonts w:asciiTheme="majorHAnsi" w:hAnsiTheme="majorHAnsi" w:cstheme="majorHAnsi"/>
          <w:sz w:val="24"/>
          <w:szCs w:val="24"/>
          <w:rtl/>
        </w:rPr>
        <w:t>افتحي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قائمة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ابدأ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من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جهازك</w:t>
      </w:r>
      <w:r w:rsidRPr="000F1688">
        <w:rPr>
          <w:rFonts w:asciiTheme="majorHAnsi" w:hAnsiTheme="majorHAnsi" w:cstheme="majorHAnsi"/>
          <w:sz w:val="24"/>
          <w:szCs w:val="24"/>
        </w:rPr>
        <w:t>."</w:t>
      </w:r>
    </w:p>
    <w:p w:rsidR="00FA5C0D" w:rsidRDefault="00FA5C0D" w:rsidP="00CB5216">
      <w:pPr>
        <w:bidi/>
        <w:ind w:left="720"/>
        <w:jc w:val="center"/>
      </w:pPr>
      <w:r w:rsidRPr="001249F5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3F74DDBA" wp14:editId="016B08C8">
            <wp:extent cx="3762373" cy="361950"/>
            <wp:effectExtent l="133350" t="114300" r="12446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139" cy="362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03256" w:rsidRPr="000F1688" w:rsidRDefault="00841014" w:rsidP="000F1688">
      <w:pPr>
        <w:bidi/>
        <w:ind w:left="720"/>
        <w:jc w:val="center"/>
        <w:rPr>
          <w:rFonts w:asciiTheme="majorHAnsi" w:hAnsiTheme="majorHAnsi" w:cstheme="majorHAnsi"/>
          <w:sz w:val="24"/>
          <w:szCs w:val="24"/>
        </w:rPr>
      </w:pPr>
      <w:r w:rsidRPr="000F1688">
        <w:rPr>
          <w:rFonts w:asciiTheme="majorHAnsi" w:hAnsiTheme="majorHAnsi" w:cstheme="majorHAnsi"/>
          <w:sz w:val="24"/>
          <w:szCs w:val="24"/>
          <w:rtl/>
        </w:rPr>
        <w:t>سارة</w:t>
      </w:r>
      <w:r w:rsidRPr="000F1688">
        <w:rPr>
          <w:rFonts w:asciiTheme="majorHAnsi" w:hAnsiTheme="majorHAnsi" w:cstheme="majorHAnsi"/>
          <w:sz w:val="24"/>
          <w:szCs w:val="24"/>
        </w:rPr>
        <w:t>: "</w:t>
      </w:r>
      <w:r w:rsidRPr="000F1688">
        <w:rPr>
          <w:rFonts w:asciiTheme="majorHAnsi" w:hAnsiTheme="majorHAnsi" w:cstheme="majorHAnsi"/>
          <w:sz w:val="24"/>
          <w:szCs w:val="24"/>
          <w:rtl/>
        </w:rPr>
        <w:t>تمام</w:t>
      </w:r>
      <w:r w:rsidR="000F1688" w:rsidRPr="000F1688">
        <w:rPr>
          <w:rFonts w:asciiTheme="majorHAnsi" w:hAnsiTheme="majorHAnsi" w:cstheme="majorHAnsi" w:hint="cs"/>
          <w:sz w:val="24"/>
          <w:szCs w:val="24"/>
          <w:rtl/>
        </w:rPr>
        <w:t>"</w:t>
      </w:r>
    </w:p>
    <w:p w:rsidR="003C6A58" w:rsidRPr="00CB5216" w:rsidRDefault="00841014" w:rsidP="00CB5216">
      <w:pPr>
        <w:bidi/>
        <w:ind w:left="720"/>
        <w:jc w:val="center"/>
        <w:rPr>
          <w:rFonts w:asciiTheme="majorHAnsi" w:hAnsiTheme="majorHAnsi" w:cstheme="majorHAnsi"/>
        </w:rPr>
      </w:pPr>
      <w:r w:rsidRPr="000F1688">
        <w:rPr>
          <w:rFonts w:asciiTheme="majorHAnsi" w:hAnsiTheme="majorHAnsi" w:cstheme="majorHAnsi"/>
          <w:sz w:val="24"/>
          <w:szCs w:val="24"/>
          <w:rtl/>
        </w:rPr>
        <w:lastRenderedPageBreak/>
        <w:t>مرام</w:t>
      </w:r>
      <w:r w:rsidRPr="000F1688">
        <w:rPr>
          <w:rFonts w:asciiTheme="majorHAnsi" w:hAnsiTheme="majorHAnsi" w:cstheme="majorHAnsi"/>
          <w:sz w:val="24"/>
          <w:szCs w:val="24"/>
        </w:rPr>
        <w:t>: "</w:t>
      </w:r>
      <w:r w:rsidRPr="000F1688">
        <w:rPr>
          <w:rFonts w:asciiTheme="majorHAnsi" w:hAnsiTheme="majorHAnsi" w:cstheme="majorHAnsi"/>
          <w:sz w:val="24"/>
          <w:szCs w:val="24"/>
          <w:rtl/>
        </w:rPr>
        <w:t>واكتبي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Word </w:t>
      </w:r>
      <w:r w:rsidRPr="000F1688">
        <w:rPr>
          <w:rFonts w:asciiTheme="majorHAnsi" w:hAnsiTheme="majorHAnsi" w:cstheme="majorHAnsi"/>
          <w:sz w:val="24"/>
          <w:szCs w:val="24"/>
          <w:rtl/>
        </w:rPr>
        <w:t>في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خانة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البحث،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بعدين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اضغطي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على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الأيقونة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اللي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تطلع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لك</w:t>
      </w:r>
      <w:r w:rsidRPr="00F673E3">
        <w:rPr>
          <w:rFonts w:asciiTheme="majorHAnsi" w:hAnsiTheme="majorHAnsi" w:cstheme="majorHAnsi"/>
        </w:rPr>
        <w:t>."</w:t>
      </w:r>
      <w:r w:rsidR="003C6A58">
        <w:rPr>
          <w:noProof/>
        </w:rPr>
        <w:drawing>
          <wp:inline distT="0" distB="0" distL="0" distR="0">
            <wp:extent cx="1720850" cy="1009650"/>
            <wp:effectExtent l="323850" t="323850" r="317500" b="3238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096d56-0afa-4871-a7d5-380614b8797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610" cy="10364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3256" w:rsidRDefault="00841014" w:rsidP="00CB5216">
      <w:pPr>
        <w:pStyle w:val="Heading2"/>
        <w:bidi/>
        <w:ind w:left="720"/>
        <w:jc w:val="center"/>
        <w:rPr>
          <w:rFonts w:cs="Calibri"/>
        </w:rPr>
      </w:pPr>
      <w:r>
        <w:rPr>
          <w:rFonts w:cs="Calibri"/>
          <w:rtl/>
        </w:rPr>
        <w:t>المشهد</w:t>
      </w:r>
      <w:r>
        <w:t xml:space="preserve"> 2: </w:t>
      </w:r>
      <w:r w:rsidR="00FF39DE">
        <w:rPr>
          <w:rFonts w:cs="Calibri" w:hint="cs"/>
          <w:rtl/>
        </w:rPr>
        <w:t xml:space="preserve">فتح برنامج </w:t>
      </w:r>
      <w:r w:rsidR="00FF39DE">
        <w:rPr>
          <w:rFonts w:cs="Calibri"/>
        </w:rPr>
        <w:t>Word</w:t>
      </w:r>
    </w:p>
    <w:p w:rsidR="003C6A58" w:rsidRPr="000F1688" w:rsidRDefault="00CB5216" w:rsidP="00CB5216">
      <w:pPr>
        <w:bidi/>
        <w:ind w:left="720"/>
        <w:jc w:val="center"/>
        <w:rPr>
          <w:sz w:val="24"/>
          <w:szCs w:val="24"/>
        </w:rPr>
      </w:pPr>
      <w:r w:rsidRPr="000F1688">
        <w:rPr>
          <w:rFonts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174625</wp:posOffset>
                </wp:positionV>
                <wp:extent cx="311150" cy="774700"/>
                <wp:effectExtent l="38100" t="0" r="12700" b="6350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7747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C5C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192.5pt;margin-top:13.75pt;width:24.5pt;height:6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" adj="10800" strokecolor="#b8cce4 [1300]">
                <v:stroke endarrow="block"/>
              </v:shape>
            </w:pict>
          </mc:Fallback>
        </mc:AlternateContent>
      </w:r>
      <w:r w:rsidR="003C6A58" w:rsidRPr="000F1688">
        <w:rPr>
          <w:rFonts w:cs="Times New Roman"/>
          <w:sz w:val="24"/>
          <w:szCs w:val="24"/>
          <w:rtl/>
        </w:rPr>
        <w:t>مرام</w:t>
      </w:r>
      <w:r w:rsidR="003C6A58" w:rsidRPr="000F1688">
        <w:rPr>
          <w:sz w:val="24"/>
          <w:szCs w:val="24"/>
        </w:rPr>
        <w:t xml:space="preserve"> </w:t>
      </w:r>
      <w:r w:rsidR="00FF39DE" w:rsidRPr="000F1688">
        <w:rPr>
          <w:rFonts w:hint="cs"/>
          <w:sz w:val="24"/>
          <w:szCs w:val="24"/>
          <w:rtl/>
        </w:rPr>
        <w:t>قالت:</w:t>
      </w:r>
      <w:r w:rsidR="003C6A58" w:rsidRPr="000F1688">
        <w:rPr>
          <w:rFonts w:cs="Times New Roman"/>
          <w:sz w:val="24"/>
          <w:szCs w:val="24"/>
          <w:rtl/>
        </w:rPr>
        <w:t>وهي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تشير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للشاشة</w:t>
      </w:r>
      <w:r w:rsidR="003C6A58" w:rsidRPr="000F1688">
        <w:rPr>
          <w:sz w:val="24"/>
          <w:szCs w:val="24"/>
        </w:rPr>
        <w:t>): "</w:t>
      </w:r>
      <w:r w:rsidR="003C6A58" w:rsidRPr="000F1688">
        <w:rPr>
          <w:rFonts w:cs="Times New Roman"/>
          <w:sz w:val="24"/>
          <w:szCs w:val="24"/>
          <w:rtl/>
        </w:rPr>
        <w:t>لما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يفتح</w:t>
      </w:r>
      <w:r w:rsidR="003C6A58" w:rsidRPr="000F1688">
        <w:rPr>
          <w:sz w:val="24"/>
          <w:szCs w:val="24"/>
        </w:rPr>
        <w:t xml:space="preserve"> Word</w:t>
      </w:r>
      <w:r w:rsidR="003C6A58" w:rsidRPr="000F1688">
        <w:rPr>
          <w:rFonts w:cs="Times New Roman"/>
          <w:sz w:val="24"/>
          <w:szCs w:val="24"/>
          <w:rtl/>
        </w:rPr>
        <w:t>،</w:t>
      </w:r>
      <w:r w:rsidR="004B3EA3" w:rsidRPr="000F1688">
        <w:rPr>
          <w:rFonts w:cs="Times New Roman" w:hint="cs"/>
          <w:sz w:val="24"/>
          <w:szCs w:val="24"/>
          <w:rtl/>
        </w:rPr>
        <w:t xml:space="preserve"> قالت: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بيطلع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لك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خيارين</w:t>
      </w:r>
      <w:r w:rsidR="003C6A58" w:rsidRPr="000F1688">
        <w:rPr>
          <w:sz w:val="24"/>
          <w:szCs w:val="24"/>
        </w:rPr>
        <w:t>: '</w:t>
      </w:r>
      <w:r w:rsidR="003C6A58" w:rsidRPr="000F1688">
        <w:rPr>
          <w:rFonts w:cs="Times New Roman"/>
          <w:sz w:val="24"/>
          <w:szCs w:val="24"/>
          <w:rtl/>
        </w:rPr>
        <w:t>مستند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فارغ</w:t>
      </w:r>
      <w:r w:rsidR="003C6A58" w:rsidRPr="000F1688">
        <w:rPr>
          <w:sz w:val="24"/>
          <w:szCs w:val="24"/>
        </w:rPr>
        <w:t xml:space="preserve">' </w:t>
      </w:r>
      <w:r w:rsidR="003C6A58" w:rsidRPr="000F1688">
        <w:rPr>
          <w:rFonts w:cs="Times New Roman"/>
          <w:sz w:val="24"/>
          <w:szCs w:val="24"/>
          <w:rtl/>
        </w:rPr>
        <w:t>أو</w:t>
      </w:r>
      <w:r w:rsidR="003C6A58" w:rsidRPr="000F1688">
        <w:rPr>
          <w:sz w:val="24"/>
          <w:szCs w:val="24"/>
        </w:rPr>
        <w:t xml:space="preserve"> '</w:t>
      </w:r>
      <w:r w:rsidR="003C6A58" w:rsidRPr="000F1688">
        <w:rPr>
          <w:rFonts w:cs="Times New Roman"/>
          <w:sz w:val="24"/>
          <w:szCs w:val="24"/>
          <w:rtl/>
        </w:rPr>
        <w:t>قوالب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جاهزة</w:t>
      </w:r>
      <w:r w:rsidR="003C6A58" w:rsidRPr="000F1688">
        <w:rPr>
          <w:sz w:val="24"/>
          <w:szCs w:val="24"/>
        </w:rPr>
        <w:t xml:space="preserve">'. </w:t>
      </w:r>
      <w:r w:rsidR="003C6A58" w:rsidRPr="000F1688">
        <w:rPr>
          <w:rFonts w:cs="Times New Roman"/>
          <w:sz w:val="24"/>
          <w:szCs w:val="24"/>
          <w:rtl/>
        </w:rPr>
        <w:t>اختاري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اللي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يناسبك</w:t>
      </w:r>
      <w:r w:rsidR="003C6A58" w:rsidRPr="000F1688">
        <w:rPr>
          <w:sz w:val="24"/>
          <w:szCs w:val="24"/>
        </w:rPr>
        <w:t xml:space="preserve">. </w:t>
      </w:r>
      <w:r w:rsidR="003C6A58" w:rsidRPr="000F1688">
        <w:rPr>
          <w:rFonts w:cs="Times New Roman"/>
          <w:sz w:val="24"/>
          <w:szCs w:val="24"/>
          <w:rtl/>
        </w:rPr>
        <w:t>ولو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ما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اخترتِ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شيء،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بيفتح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مستند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فارغ</w:t>
      </w:r>
      <w:r w:rsidR="003C6A58" w:rsidRPr="000F1688">
        <w:rPr>
          <w:sz w:val="24"/>
          <w:szCs w:val="24"/>
        </w:rPr>
        <w:t xml:space="preserve"> </w:t>
      </w:r>
      <w:r w:rsidR="003C6A58" w:rsidRPr="000F1688">
        <w:rPr>
          <w:rFonts w:cs="Times New Roman"/>
          <w:sz w:val="24"/>
          <w:szCs w:val="24"/>
          <w:rtl/>
        </w:rPr>
        <w:t>تلقائيًا</w:t>
      </w:r>
    </w:p>
    <w:p w:rsidR="003C6A58" w:rsidRPr="003C6A58" w:rsidRDefault="003C6A58" w:rsidP="00CB5216">
      <w:pPr>
        <w:bidi/>
        <w:jc w:val="center"/>
      </w:pPr>
    </w:p>
    <w:p w:rsidR="00D03256" w:rsidRDefault="004B3EA3" w:rsidP="00CB5216">
      <w:pPr>
        <w:bidi/>
        <w:ind w:left="720"/>
        <w:jc w:val="center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1050925</wp:posOffset>
                </wp:positionV>
                <wp:extent cx="774700" cy="0"/>
                <wp:effectExtent l="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07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6.5pt;margin-top:82.75pt;width:6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3C6A58">
        <w:rPr>
          <w:noProof/>
          <w:rtl/>
        </w:rPr>
        <w:drawing>
          <wp:inline distT="0" distB="0" distL="0" distR="0">
            <wp:extent cx="3486150" cy="1979930"/>
            <wp:effectExtent l="114300" t="114300" r="114300" b="153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a80dfc-4bf6-46d9-b73b-d95abe71709c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21" cy="20009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03256" w:rsidRPr="000F1688" w:rsidRDefault="00841014" w:rsidP="00CB5216">
      <w:pPr>
        <w:bidi/>
        <w:ind w:left="720"/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0F1688">
        <w:rPr>
          <w:rFonts w:asciiTheme="majorHAnsi" w:hAnsiTheme="majorHAnsi" w:cstheme="majorHAnsi"/>
          <w:sz w:val="24"/>
          <w:szCs w:val="24"/>
          <w:rtl/>
        </w:rPr>
        <w:t>سارة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="004B3EA3" w:rsidRPr="000F1688">
        <w:rPr>
          <w:rFonts w:asciiTheme="majorHAnsi" w:hAnsiTheme="majorHAnsi" w:cstheme="majorHAnsi"/>
          <w:sz w:val="24"/>
          <w:szCs w:val="24"/>
          <w:rtl/>
        </w:rPr>
        <w:t>وهي سعيدة قالت:</w:t>
      </w:r>
      <w:r w:rsidRPr="000F1688">
        <w:rPr>
          <w:rFonts w:asciiTheme="majorHAnsi" w:hAnsiTheme="majorHAnsi" w:cstheme="majorHAnsi"/>
          <w:sz w:val="24"/>
          <w:szCs w:val="24"/>
        </w:rPr>
        <w:t>"</w:t>
      </w:r>
      <w:r w:rsidRPr="000F1688">
        <w:rPr>
          <w:rFonts w:asciiTheme="majorHAnsi" w:hAnsiTheme="majorHAnsi" w:cstheme="majorHAnsi"/>
          <w:sz w:val="24"/>
          <w:szCs w:val="24"/>
          <w:rtl/>
        </w:rPr>
        <w:t>جميل</w:t>
      </w:r>
      <w:r w:rsidRPr="000F1688">
        <w:rPr>
          <w:rFonts w:asciiTheme="majorHAnsi" w:hAnsiTheme="majorHAnsi" w:cstheme="majorHAnsi"/>
          <w:sz w:val="24"/>
          <w:szCs w:val="24"/>
        </w:rPr>
        <w:t xml:space="preserve">! </w:t>
      </w:r>
      <w:r w:rsidRPr="000F1688">
        <w:rPr>
          <w:rFonts w:asciiTheme="majorHAnsi" w:hAnsiTheme="majorHAnsi" w:cstheme="majorHAnsi"/>
          <w:sz w:val="24"/>
          <w:szCs w:val="24"/>
          <w:rtl/>
        </w:rPr>
        <w:t>ومتى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أبدأ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بالكتابة؟</w:t>
      </w:r>
      <w:r w:rsidRPr="000F1688">
        <w:rPr>
          <w:rFonts w:asciiTheme="majorHAnsi" w:hAnsiTheme="majorHAnsi" w:cstheme="majorHAnsi"/>
          <w:sz w:val="24"/>
          <w:szCs w:val="24"/>
        </w:rPr>
        <w:t>"</w:t>
      </w:r>
    </w:p>
    <w:p w:rsidR="004B3EA3" w:rsidRDefault="00EC1D71" w:rsidP="00CB5216">
      <w:pPr>
        <w:bidi/>
        <w:ind w:left="720"/>
        <w:jc w:val="center"/>
      </w:pPr>
      <w:r>
        <w:rPr>
          <w:noProof/>
        </w:rPr>
        <w:drawing>
          <wp:inline distT="0" distB="0" distL="0" distR="0">
            <wp:extent cx="2228850" cy="1226831"/>
            <wp:effectExtent l="514350" t="114300" r="114300" b="1828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9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162" cy="1251772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B5216" w:rsidRDefault="00CB5216" w:rsidP="00CB5216">
      <w:pPr>
        <w:bidi/>
        <w:ind w:left="720"/>
        <w:rPr>
          <w:rFonts w:asciiTheme="majorHAnsi" w:hAnsiTheme="majorHAnsi" w:cstheme="majorHAnsi"/>
        </w:rPr>
      </w:pPr>
    </w:p>
    <w:p w:rsidR="00CB5216" w:rsidRDefault="00CB5216" w:rsidP="00CB5216">
      <w:pPr>
        <w:bidi/>
        <w:ind w:left="720"/>
        <w:rPr>
          <w:rFonts w:asciiTheme="majorHAnsi" w:hAnsiTheme="majorHAnsi" w:cstheme="majorHAnsi"/>
        </w:rPr>
      </w:pPr>
    </w:p>
    <w:p w:rsidR="00CB5216" w:rsidRDefault="00CB5216" w:rsidP="00CB5216">
      <w:pPr>
        <w:bidi/>
        <w:ind w:left="720"/>
        <w:rPr>
          <w:rFonts w:asciiTheme="majorHAnsi" w:hAnsiTheme="majorHAnsi" w:cstheme="majorHAnsi"/>
        </w:rPr>
      </w:pPr>
    </w:p>
    <w:p w:rsidR="00CB5216" w:rsidRPr="000F1688" w:rsidRDefault="00CB5216" w:rsidP="00CB5216">
      <w:pPr>
        <w:bidi/>
        <w:ind w:left="720"/>
        <w:jc w:val="center"/>
        <w:rPr>
          <w:rFonts w:asciiTheme="majorHAnsi" w:hAnsiTheme="majorHAnsi" w:cstheme="majorHAnsi"/>
          <w:sz w:val="24"/>
          <w:szCs w:val="24"/>
        </w:rPr>
      </w:pPr>
      <w:r w:rsidRPr="000F1688">
        <w:rPr>
          <w:rFonts w:asciiTheme="majorHAnsi" w:hAnsiTheme="majorHAnsi" w:cstheme="majorHAnsi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67121" wp14:editId="115ECBA5">
                <wp:simplePos x="0" y="0"/>
                <wp:positionH relativeFrom="margin">
                  <wp:posOffset>1308100</wp:posOffset>
                </wp:positionH>
                <wp:positionV relativeFrom="paragraph">
                  <wp:posOffset>349885</wp:posOffset>
                </wp:positionV>
                <wp:extent cx="1663700" cy="323850"/>
                <wp:effectExtent l="38100" t="0" r="12700" b="952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323850"/>
                        </a:xfrm>
                        <a:prstGeom prst="curvedConnector3">
                          <a:avLst>
                            <a:gd name="adj1" fmla="val 698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50FD" id="Curved Connector 13" o:spid="_x0000_s1026" type="#_x0000_t38" style="position:absolute;margin-left:103pt;margin-top:27.55pt;width:131pt;height:2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" adj="15082" strokecolor="#4579b8 [3044]">
                <v:stroke endarrow="block"/>
                <w10:wrap anchorx="margin"/>
              </v:shape>
            </w:pict>
          </mc:Fallback>
        </mc:AlternateContent>
      </w:r>
      <w:r w:rsidRPr="000F1688">
        <w:rPr>
          <w:rFonts w:asciiTheme="majorHAnsi" w:hAnsiTheme="majorHAnsi" w:cstheme="majorHAnsi" w:hint="cs"/>
          <w:sz w:val="24"/>
          <w:szCs w:val="24"/>
          <w:rtl/>
        </w:rPr>
        <w:t xml:space="preserve">قالت </w:t>
      </w:r>
      <w:r w:rsidRPr="000F1688">
        <w:rPr>
          <w:rFonts w:asciiTheme="majorHAnsi" w:hAnsiTheme="majorHAnsi" w:cstheme="majorHAnsi"/>
          <w:sz w:val="24"/>
          <w:szCs w:val="24"/>
          <w:rtl/>
        </w:rPr>
        <w:t>مرام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 w:hint="cs"/>
          <w:sz w:val="24"/>
          <w:szCs w:val="24"/>
          <w:rtl/>
        </w:rPr>
        <w:t>:"</w:t>
      </w:r>
      <w:r w:rsidRPr="000F1688">
        <w:rPr>
          <w:rFonts w:asciiTheme="majorHAnsi" w:hAnsiTheme="majorHAnsi" w:cstheme="majorHAnsi"/>
          <w:sz w:val="24"/>
          <w:szCs w:val="24"/>
          <w:rtl/>
        </w:rPr>
        <w:t>بثقة</w:t>
      </w:r>
      <w:r w:rsidRPr="000F1688">
        <w:rPr>
          <w:rFonts w:asciiTheme="majorHAnsi" w:hAnsiTheme="majorHAnsi" w:cstheme="majorHAnsi"/>
          <w:sz w:val="24"/>
          <w:szCs w:val="24"/>
        </w:rPr>
        <w:t>): "</w:t>
      </w:r>
      <w:r w:rsidRPr="000F1688">
        <w:rPr>
          <w:rFonts w:asciiTheme="majorHAnsi" w:hAnsiTheme="majorHAnsi" w:cstheme="majorHAnsi"/>
          <w:sz w:val="24"/>
          <w:szCs w:val="24"/>
          <w:rtl/>
        </w:rPr>
        <w:t>شوفي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المؤشر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الوامض؟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هذا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يعني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إنك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تقدرين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تكتبين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فورًا</w:t>
      </w:r>
      <w:r w:rsidRPr="000F1688">
        <w:rPr>
          <w:rFonts w:asciiTheme="majorHAnsi" w:hAnsiTheme="majorHAnsi" w:cstheme="majorHAnsi"/>
          <w:sz w:val="24"/>
          <w:szCs w:val="24"/>
        </w:rPr>
        <w:t xml:space="preserve">. </w:t>
      </w:r>
      <w:r w:rsidRPr="000F1688">
        <w:rPr>
          <w:rFonts w:asciiTheme="majorHAnsi" w:hAnsiTheme="majorHAnsi" w:cstheme="majorHAnsi"/>
          <w:sz w:val="24"/>
          <w:szCs w:val="24"/>
          <w:rtl/>
        </w:rPr>
        <w:t>وإذا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حبيتي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تنسقين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أو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تضيفين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شيء،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روحي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لتبويب</w:t>
      </w:r>
      <w:r w:rsidRPr="000F1688">
        <w:rPr>
          <w:rFonts w:asciiTheme="majorHAnsi" w:hAnsiTheme="majorHAnsi" w:cstheme="majorHAnsi"/>
          <w:sz w:val="24"/>
          <w:szCs w:val="24"/>
        </w:rPr>
        <w:t xml:space="preserve"> '</w:t>
      </w:r>
      <w:r w:rsidRPr="000F1688">
        <w:rPr>
          <w:rFonts w:asciiTheme="majorHAnsi" w:hAnsiTheme="majorHAnsi" w:cstheme="majorHAnsi"/>
          <w:sz w:val="24"/>
          <w:szCs w:val="24"/>
          <w:rtl/>
        </w:rPr>
        <w:t>إدراج</w:t>
      </w:r>
      <w:r w:rsidRPr="000F1688">
        <w:rPr>
          <w:rFonts w:asciiTheme="majorHAnsi" w:hAnsiTheme="majorHAnsi" w:cstheme="majorHAnsi"/>
          <w:sz w:val="24"/>
          <w:szCs w:val="24"/>
        </w:rPr>
        <w:t>'</w:t>
      </w:r>
      <w:r w:rsidRPr="000F168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،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ومن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هناك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تختارين</w:t>
      </w:r>
      <w:r w:rsidRPr="000F1688">
        <w:rPr>
          <w:rFonts w:asciiTheme="majorHAnsi" w:hAnsiTheme="majorHAnsi" w:cstheme="majorHAnsi"/>
          <w:sz w:val="24"/>
          <w:szCs w:val="24"/>
        </w:rPr>
        <w:t xml:space="preserve"> '</w:t>
      </w:r>
      <w:r w:rsidRPr="000F1688">
        <w:rPr>
          <w:rFonts w:asciiTheme="majorHAnsi" w:hAnsiTheme="majorHAnsi" w:cstheme="majorHAnsi"/>
          <w:sz w:val="24"/>
          <w:szCs w:val="24"/>
          <w:rtl/>
        </w:rPr>
        <w:t>نص</w:t>
      </w:r>
      <w:r w:rsidRPr="000F1688">
        <w:rPr>
          <w:rFonts w:asciiTheme="majorHAnsi" w:hAnsiTheme="majorHAnsi" w:cstheme="majorHAnsi"/>
          <w:sz w:val="24"/>
          <w:szCs w:val="24"/>
        </w:rPr>
        <w:t xml:space="preserve">' </w:t>
      </w:r>
      <w:r w:rsidRPr="000F1688">
        <w:rPr>
          <w:rFonts w:asciiTheme="majorHAnsi" w:hAnsiTheme="majorHAnsi" w:cstheme="majorHAnsi"/>
          <w:sz w:val="24"/>
          <w:szCs w:val="24"/>
          <w:rtl/>
        </w:rPr>
        <w:t>أو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أي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عنصر</w:t>
      </w:r>
      <w:r w:rsidRPr="000F1688">
        <w:rPr>
          <w:rFonts w:asciiTheme="majorHAnsi" w:hAnsiTheme="majorHAnsi" w:cstheme="majorHAnsi"/>
          <w:sz w:val="24"/>
          <w:szCs w:val="24"/>
        </w:rPr>
        <w:t xml:space="preserve"> </w:t>
      </w:r>
      <w:r w:rsidRPr="000F1688">
        <w:rPr>
          <w:rFonts w:asciiTheme="majorHAnsi" w:hAnsiTheme="majorHAnsi" w:cstheme="majorHAnsi"/>
          <w:sz w:val="24"/>
          <w:szCs w:val="24"/>
          <w:rtl/>
        </w:rPr>
        <w:t>ثاني</w:t>
      </w:r>
      <w:r w:rsidRPr="000F1688">
        <w:rPr>
          <w:rFonts w:asciiTheme="majorHAnsi" w:hAnsiTheme="majorHAnsi" w:cstheme="majorHAnsi"/>
          <w:sz w:val="24"/>
          <w:szCs w:val="24"/>
        </w:rPr>
        <w:t>."</w:t>
      </w:r>
    </w:p>
    <w:p w:rsidR="00246D35" w:rsidRDefault="00246D35" w:rsidP="00CB5216">
      <w:pPr>
        <w:bidi/>
        <w:ind w:left="720"/>
        <w:jc w:val="center"/>
        <w:rPr>
          <w:rtl/>
        </w:rPr>
      </w:pPr>
      <w:r>
        <w:rPr>
          <w:noProof/>
        </w:rPr>
        <w:drawing>
          <wp:inline distT="0" distB="0" distL="0" distR="0" wp14:anchorId="68A6D326" wp14:editId="62FF4573">
            <wp:extent cx="4076065" cy="19494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25a824-d9ae-4e5a-999d-91cfb3992cea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529" cy="21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35" w:rsidRDefault="00246D35" w:rsidP="00246D35">
      <w:pPr>
        <w:bidi/>
        <w:ind w:left="720"/>
      </w:pPr>
    </w:p>
    <w:p w:rsidR="00D03256" w:rsidRDefault="00841014" w:rsidP="00CB5216">
      <w:pPr>
        <w:pStyle w:val="Heading2"/>
        <w:bidi/>
        <w:ind w:left="720"/>
        <w:jc w:val="center"/>
        <w:rPr>
          <w:rFonts w:cs="Calibri"/>
        </w:rPr>
      </w:pPr>
      <w:r>
        <w:rPr>
          <w:rFonts w:cs="Calibri"/>
          <w:rtl/>
        </w:rPr>
        <w:t>المشهد</w:t>
      </w:r>
      <w:r>
        <w:t xml:space="preserve"> 3: </w:t>
      </w:r>
      <w:r>
        <w:rPr>
          <w:rFonts w:cs="Calibri"/>
          <w:rtl/>
        </w:rPr>
        <w:t>ا</w:t>
      </w:r>
      <w:r w:rsidR="005470AD">
        <w:rPr>
          <w:rFonts w:cs="Calibri" w:hint="cs"/>
          <w:rtl/>
        </w:rPr>
        <w:t>دراج جدول</w:t>
      </w:r>
    </w:p>
    <w:p w:rsidR="007C031D" w:rsidRPr="000F1688" w:rsidRDefault="007C031D" w:rsidP="00CB5216">
      <w:pPr>
        <w:bidi/>
        <w:jc w:val="center"/>
        <w:rPr>
          <w:sz w:val="24"/>
          <w:szCs w:val="24"/>
        </w:rPr>
      </w:pPr>
      <w:r w:rsidRPr="000F1688">
        <w:rPr>
          <w:rFonts w:cs="Times New Roman"/>
          <w:sz w:val="24"/>
          <w:szCs w:val="24"/>
          <w:rtl/>
        </w:rPr>
        <w:t>سارة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 w:hint="cs"/>
          <w:sz w:val="24"/>
          <w:szCs w:val="24"/>
          <w:rtl/>
        </w:rPr>
        <w:t>متحمسة</w:t>
      </w:r>
      <w:r w:rsidRPr="000F1688">
        <w:rPr>
          <w:sz w:val="24"/>
          <w:szCs w:val="24"/>
        </w:rPr>
        <w:t>): "</w:t>
      </w:r>
      <w:r w:rsidRPr="000F1688">
        <w:rPr>
          <w:rFonts w:cs="Times New Roman"/>
          <w:sz w:val="24"/>
          <w:szCs w:val="24"/>
          <w:rtl/>
        </w:rPr>
        <w:t>فتحت</w:t>
      </w:r>
      <w:r w:rsidRPr="000F1688">
        <w:rPr>
          <w:sz w:val="24"/>
          <w:szCs w:val="24"/>
        </w:rPr>
        <w:t xml:space="preserve"> '</w:t>
      </w:r>
      <w:r w:rsidRPr="000F1688">
        <w:rPr>
          <w:rFonts w:cs="Times New Roman"/>
          <w:sz w:val="24"/>
          <w:szCs w:val="24"/>
          <w:rtl/>
        </w:rPr>
        <w:t>إدراج</w:t>
      </w:r>
      <w:r w:rsidRPr="000F1688">
        <w:rPr>
          <w:sz w:val="24"/>
          <w:szCs w:val="24"/>
        </w:rPr>
        <w:t>'</w:t>
      </w:r>
      <w:r w:rsidRPr="000F1688">
        <w:rPr>
          <w:rFonts w:cs="Times New Roman"/>
          <w:sz w:val="24"/>
          <w:szCs w:val="24"/>
          <w:rtl/>
        </w:rPr>
        <w:t>،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ولقيت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زر</w:t>
      </w:r>
      <w:r w:rsidRPr="000F1688">
        <w:rPr>
          <w:sz w:val="24"/>
          <w:szCs w:val="24"/>
        </w:rPr>
        <w:t xml:space="preserve"> '</w:t>
      </w:r>
      <w:r w:rsidRPr="000F1688">
        <w:rPr>
          <w:rFonts w:cs="Times New Roman"/>
          <w:sz w:val="24"/>
          <w:szCs w:val="24"/>
          <w:rtl/>
        </w:rPr>
        <w:t>جدول</w:t>
      </w:r>
      <w:r w:rsidRPr="000F1688">
        <w:rPr>
          <w:sz w:val="24"/>
          <w:szCs w:val="24"/>
        </w:rPr>
        <w:t xml:space="preserve">'! </w:t>
      </w:r>
      <w:r w:rsidRPr="000F1688">
        <w:rPr>
          <w:rFonts w:cs="Times New Roman"/>
          <w:sz w:val="24"/>
          <w:szCs w:val="24"/>
          <w:rtl/>
        </w:rPr>
        <w:t>شكله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شبكة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صغيرة</w:t>
      </w:r>
      <w:r w:rsidRPr="000F1688">
        <w:rPr>
          <w:sz w:val="24"/>
          <w:szCs w:val="24"/>
        </w:rPr>
        <w:t>!"</w:t>
      </w:r>
    </w:p>
    <w:p w:rsidR="00AF6DA3" w:rsidRDefault="00AF6DA3" w:rsidP="00CB5216">
      <w:pPr>
        <w:bidi/>
        <w:ind w:left="720"/>
        <w:jc w:val="center"/>
      </w:pPr>
      <w:r>
        <w:rPr>
          <w:noProof/>
        </w:rPr>
        <w:drawing>
          <wp:inline distT="0" distB="0" distL="0" distR="0">
            <wp:extent cx="2635250" cy="1645920"/>
            <wp:effectExtent l="609600" t="114300" r="107950" b="1828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d3daf84-3df4-4c12-83e5-28ec9e7175c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10" cy="1681121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46D35" w:rsidRDefault="00246D35" w:rsidP="00246D35">
      <w:pPr>
        <w:bidi/>
        <w:ind w:left="720"/>
      </w:pPr>
    </w:p>
    <w:p w:rsidR="00D03256" w:rsidRPr="000F1688" w:rsidRDefault="007C031D" w:rsidP="00CB5216">
      <w:pPr>
        <w:bidi/>
        <w:ind w:left="720"/>
        <w:jc w:val="center"/>
        <w:rPr>
          <w:sz w:val="24"/>
          <w:szCs w:val="24"/>
        </w:rPr>
      </w:pPr>
      <w:r w:rsidRPr="000F1688">
        <w:rPr>
          <w:rFonts w:cs="Times New Roman" w:hint="cs"/>
          <w:sz w:val="24"/>
          <w:szCs w:val="24"/>
          <w:rtl/>
        </w:rPr>
        <w:t xml:space="preserve">مرام </w:t>
      </w:r>
      <w:r w:rsidR="00841014" w:rsidRPr="000F1688">
        <w:rPr>
          <w:rFonts w:cs="Times New Roman"/>
          <w:sz w:val="24"/>
          <w:szCs w:val="24"/>
          <w:rtl/>
        </w:rPr>
        <w:t>بحماس</w:t>
      </w:r>
      <w:r w:rsidR="00841014" w:rsidRPr="000F1688">
        <w:rPr>
          <w:sz w:val="24"/>
          <w:szCs w:val="24"/>
        </w:rPr>
        <w:t xml:space="preserve"> </w:t>
      </w:r>
      <w:r w:rsidRPr="000F1688">
        <w:rPr>
          <w:rFonts w:hint="cs"/>
          <w:sz w:val="24"/>
          <w:szCs w:val="24"/>
          <w:rtl/>
        </w:rPr>
        <w:t>قالت :</w:t>
      </w:r>
      <w:r w:rsidR="00841014" w:rsidRPr="000F1688">
        <w:rPr>
          <w:rFonts w:cs="Times New Roman"/>
          <w:sz w:val="24"/>
          <w:szCs w:val="24"/>
          <w:rtl/>
        </w:rPr>
        <w:t>حرّكي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الماوس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فوق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المربعات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وحددي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عدد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الأعمدة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والصفوف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اللي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تبغينها،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بعدين</w:t>
      </w:r>
      <w:r w:rsidR="00841014" w:rsidRPr="000F1688">
        <w:rPr>
          <w:sz w:val="24"/>
          <w:szCs w:val="24"/>
        </w:rPr>
        <w:t xml:space="preserve"> </w:t>
      </w:r>
      <w:r w:rsidR="00841014" w:rsidRPr="000F1688">
        <w:rPr>
          <w:rFonts w:cs="Times New Roman"/>
          <w:sz w:val="24"/>
          <w:szCs w:val="24"/>
          <w:rtl/>
        </w:rPr>
        <w:t>اضغطي</w:t>
      </w:r>
      <w:r w:rsidR="00841014" w:rsidRPr="000F1688">
        <w:rPr>
          <w:sz w:val="24"/>
          <w:szCs w:val="24"/>
        </w:rPr>
        <w:t>.</w:t>
      </w:r>
    </w:p>
    <w:p w:rsidR="00D03256" w:rsidRPr="000F1688" w:rsidRDefault="00841014" w:rsidP="00CB5216">
      <w:pPr>
        <w:bidi/>
        <w:ind w:left="720"/>
        <w:jc w:val="center"/>
        <w:rPr>
          <w:sz w:val="24"/>
          <w:szCs w:val="24"/>
        </w:rPr>
      </w:pPr>
      <w:r w:rsidRPr="000F1688">
        <w:rPr>
          <w:rFonts w:cs="Times New Roman"/>
          <w:sz w:val="24"/>
          <w:szCs w:val="24"/>
          <w:rtl/>
        </w:rPr>
        <w:t>سارة</w:t>
      </w:r>
      <w:r w:rsidR="007C031D" w:rsidRPr="000F1688">
        <w:rPr>
          <w:rFonts w:cs="Times New Roman" w:hint="cs"/>
          <w:sz w:val="24"/>
          <w:szCs w:val="24"/>
          <w:rtl/>
        </w:rPr>
        <w:t xml:space="preserve"> </w:t>
      </w:r>
      <w:r w:rsidR="007C031D" w:rsidRPr="000F1688">
        <w:rPr>
          <w:rFonts w:hint="cs"/>
          <w:sz w:val="24"/>
          <w:szCs w:val="24"/>
          <w:rtl/>
        </w:rPr>
        <w:t>متعجبة قالت!: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واو</w:t>
      </w:r>
      <w:r w:rsidR="007C031D" w:rsidRPr="000F1688">
        <w:rPr>
          <w:rFonts w:cs="Times New Roman" w:hint="cs"/>
          <w:sz w:val="24"/>
          <w:szCs w:val="24"/>
          <w:rtl/>
        </w:rPr>
        <w:t xml:space="preserve">و </w:t>
      </w:r>
      <w:r w:rsidRPr="000F1688">
        <w:rPr>
          <w:rFonts w:cs="Times New Roman"/>
          <w:sz w:val="24"/>
          <w:szCs w:val="24"/>
          <w:rtl/>
        </w:rPr>
        <w:t>طلع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الجدول</w:t>
      </w:r>
      <w:r w:rsidR="007C031D" w:rsidRPr="000F1688">
        <w:rPr>
          <w:rFonts w:hint="cs"/>
          <w:sz w:val="24"/>
          <w:szCs w:val="24"/>
          <w:rtl/>
        </w:rPr>
        <w:t xml:space="preserve"> ببد</w:t>
      </w:r>
      <w:r w:rsidRPr="000F1688">
        <w:rPr>
          <w:rFonts w:cs="Times New Roman"/>
          <w:sz w:val="24"/>
          <w:szCs w:val="24"/>
          <w:rtl/>
        </w:rPr>
        <w:t>أ</w:t>
      </w:r>
      <w:r w:rsidR="007C031D" w:rsidRPr="000F1688">
        <w:rPr>
          <w:rFonts w:cs="Times New Roman" w:hint="cs"/>
          <w:sz w:val="24"/>
          <w:szCs w:val="24"/>
          <w:rtl/>
        </w:rPr>
        <w:t xml:space="preserve"> أ</w:t>
      </w:r>
      <w:r w:rsidRPr="000F1688">
        <w:rPr>
          <w:rFonts w:cs="Times New Roman"/>
          <w:sz w:val="24"/>
          <w:szCs w:val="24"/>
          <w:rtl/>
        </w:rPr>
        <w:t>عبّي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المعلومات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الحين</w:t>
      </w:r>
      <w:r w:rsidRPr="000F1688">
        <w:rPr>
          <w:sz w:val="24"/>
          <w:szCs w:val="24"/>
        </w:rPr>
        <w:t>.</w:t>
      </w:r>
    </w:p>
    <w:p w:rsidR="00D03256" w:rsidRPr="000F1688" w:rsidRDefault="00841014" w:rsidP="00CB5216">
      <w:pPr>
        <w:bidi/>
        <w:ind w:left="720"/>
        <w:jc w:val="center"/>
        <w:rPr>
          <w:sz w:val="24"/>
          <w:szCs w:val="24"/>
        </w:rPr>
      </w:pPr>
      <w:r w:rsidRPr="000F1688">
        <w:rPr>
          <w:rFonts w:cs="Times New Roman"/>
          <w:sz w:val="24"/>
          <w:szCs w:val="24"/>
          <w:rtl/>
        </w:rPr>
        <w:t>مرام</w:t>
      </w:r>
      <w:r w:rsidR="007C031D" w:rsidRPr="000F1688">
        <w:rPr>
          <w:rFonts w:hint="cs"/>
          <w:sz w:val="24"/>
          <w:szCs w:val="24"/>
          <w:rtl/>
        </w:rPr>
        <w:t xml:space="preserve"> قالت: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تقدرين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تكتبين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داخل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الخلايا،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وتغيرين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التنسيق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من</w:t>
      </w:r>
      <w:r w:rsidRPr="000F1688">
        <w:rPr>
          <w:sz w:val="24"/>
          <w:szCs w:val="24"/>
        </w:rPr>
        <w:t xml:space="preserve"> </w:t>
      </w:r>
      <w:r w:rsidRPr="000F1688">
        <w:rPr>
          <w:rFonts w:cs="Times New Roman"/>
          <w:sz w:val="24"/>
          <w:szCs w:val="24"/>
          <w:rtl/>
        </w:rPr>
        <w:t>تبويب</w:t>
      </w:r>
      <w:r w:rsidR="007C031D" w:rsidRPr="000F1688">
        <w:rPr>
          <w:rFonts w:cs="Times New Roman" w:hint="cs"/>
          <w:sz w:val="24"/>
          <w:szCs w:val="24"/>
          <w:rtl/>
        </w:rPr>
        <w:t xml:space="preserve"> </w:t>
      </w:r>
      <w:r w:rsidRPr="000F1688">
        <w:rPr>
          <w:sz w:val="24"/>
          <w:szCs w:val="24"/>
        </w:rPr>
        <w:t>'</w:t>
      </w:r>
      <w:r w:rsidRPr="000F1688">
        <w:rPr>
          <w:rFonts w:cs="Times New Roman"/>
          <w:sz w:val="24"/>
          <w:szCs w:val="24"/>
          <w:rtl/>
        </w:rPr>
        <w:t>تصميم</w:t>
      </w:r>
      <w:r w:rsidRPr="000F1688">
        <w:rPr>
          <w:sz w:val="24"/>
          <w:szCs w:val="24"/>
        </w:rPr>
        <w:t xml:space="preserve">' </w:t>
      </w:r>
      <w:r w:rsidRPr="000F1688">
        <w:rPr>
          <w:rFonts w:cs="Times New Roman"/>
          <w:sz w:val="24"/>
          <w:szCs w:val="24"/>
          <w:rtl/>
        </w:rPr>
        <w:t>و</w:t>
      </w:r>
      <w:r w:rsidRPr="000F1688">
        <w:rPr>
          <w:sz w:val="24"/>
          <w:szCs w:val="24"/>
        </w:rPr>
        <w:t>'</w:t>
      </w:r>
      <w:r w:rsidRPr="000F1688">
        <w:rPr>
          <w:rFonts w:cs="Times New Roman"/>
          <w:sz w:val="24"/>
          <w:szCs w:val="24"/>
          <w:rtl/>
        </w:rPr>
        <w:t>تخطيط</w:t>
      </w:r>
      <w:r w:rsidRPr="000F1688">
        <w:rPr>
          <w:sz w:val="24"/>
          <w:szCs w:val="24"/>
        </w:rPr>
        <w:t>'."</w:t>
      </w:r>
    </w:p>
    <w:p w:rsidR="00CB5216" w:rsidRDefault="00CB5216" w:rsidP="00CB5216">
      <w:pPr>
        <w:bidi/>
        <w:ind w:left="720"/>
        <w:jc w:val="center"/>
        <w:rPr>
          <w:rFonts w:asciiTheme="majorHAnsi" w:hAnsiTheme="majorHAnsi" w:cstheme="majorHAnsi"/>
          <w:b/>
          <w:bCs/>
          <w:color w:val="4F81BD" w:themeColor="accent1"/>
          <w:sz w:val="24"/>
          <w:szCs w:val="24"/>
        </w:rPr>
      </w:pPr>
    </w:p>
    <w:p w:rsidR="00CB5216" w:rsidRDefault="00CB5216" w:rsidP="00CB5216">
      <w:pPr>
        <w:bidi/>
        <w:ind w:left="720"/>
        <w:jc w:val="center"/>
        <w:rPr>
          <w:rFonts w:asciiTheme="majorHAnsi" w:hAnsiTheme="majorHAnsi" w:cstheme="majorHAnsi"/>
          <w:b/>
          <w:bCs/>
          <w:color w:val="4F81BD" w:themeColor="accent1"/>
          <w:sz w:val="24"/>
          <w:szCs w:val="24"/>
        </w:rPr>
      </w:pPr>
    </w:p>
    <w:p w:rsidR="00CB5216" w:rsidRDefault="00CB5216" w:rsidP="00CB5216">
      <w:pPr>
        <w:bidi/>
        <w:ind w:left="720"/>
        <w:jc w:val="center"/>
        <w:rPr>
          <w:rFonts w:asciiTheme="majorHAnsi" w:hAnsiTheme="majorHAnsi" w:cstheme="majorHAnsi"/>
          <w:b/>
          <w:bCs/>
          <w:color w:val="4F81BD" w:themeColor="accent1"/>
          <w:sz w:val="24"/>
          <w:szCs w:val="24"/>
        </w:rPr>
      </w:pPr>
    </w:p>
    <w:p w:rsidR="002C70F9" w:rsidRPr="002C70F9" w:rsidRDefault="002C70F9" w:rsidP="00CB5216">
      <w:pPr>
        <w:bidi/>
        <w:ind w:left="720"/>
        <w:jc w:val="center"/>
        <w:rPr>
          <w:rFonts w:asciiTheme="majorHAnsi" w:hAnsiTheme="majorHAnsi" w:cstheme="majorHAnsi"/>
          <w:b/>
          <w:bCs/>
          <w:color w:val="4F81BD" w:themeColor="accent1"/>
          <w:sz w:val="24"/>
          <w:szCs w:val="24"/>
          <w:rtl/>
        </w:rPr>
      </w:pPr>
      <w:r w:rsidRPr="002C70F9">
        <w:rPr>
          <w:rFonts w:asciiTheme="majorHAnsi" w:hAnsiTheme="majorHAnsi" w:cstheme="majorHAnsi"/>
          <w:b/>
          <w:bCs/>
          <w:color w:val="4F81BD" w:themeColor="accent1"/>
          <w:sz w:val="24"/>
          <w:szCs w:val="24"/>
          <w:rtl/>
        </w:rPr>
        <w:t>النهاية:</w:t>
      </w:r>
    </w:p>
    <w:p w:rsidR="002C70F9" w:rsidRPr="000F1688" w:rsidRDefault="002C70F9" w:rsidP="00CB5216">
      <w:pPr>
        <w:bidi/>
        <w:ind w:left="720"/>
        <w:jc w:val="center"/>
        <w:rPr>
          <w:sz w:val="24"/>
          <w:szCs w:val="24"/>
        </w:rPr>
      </w:pPr>
      <w:r w:rsidRPr="000F1688">
        <w:rPr>
          <w:rFonts w:cs="Arial" w:hint="cs"/>
          <w:sz w:val="24"/>
          <w:szCs w:val="24"/>
          <w:rtl/>
        </w:rPr>
        <w:t>وهكذا،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بدأت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سارة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رحلتها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في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عالم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sz w:val="24"/>
          <w:szCs w:val="24"/>
        </w:rPr>
        <w:t>Word</w:t>
      </w:r>
      <w:r w:rsidRPr="000F1688">
        <w:rPr>
          <w:rFonts w:cs="Arial" w:hint="cs"/>
          <w:sz w:val="24"/>
          <w:szCs w:val="24"/>
          <w:rtl/>
        </w:rPr>
        <w:t>،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خطوة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بخطوة</w:t>
      </w:r>
      <w:r w:rsidRPr="000F1688">
        <w:rPr>
          <w:rFonts w:cs="Arial" w:hint="eastAsia"/>
          <w:sz w:val="24"/>
          <w:szCs w:val="24"/>
          <w:rtl/>
        </w:rPr>
        <w:t>…</w:t>
      </w:r>
    </w:p>
    <w:p w:rsidR="00D03256" w:rsidRPr="000F1688" w:rsidRDefault="002C70F9" w:rsidP="00CB5216">
      <w:pPr>
        <w:bidi/>
        <w:ind w:left="720"/>
        <w:jc w:val="center"/>
        <w:rPr>
          <w:rFonts w:cs="Arial"/>
          <w:sz w:val="24"/>
          <w:szCs w:val="24"/>
        </w:rPr>
      </w:pPr>
      <w:r w:rsidRPr="000F1688">
        <w:rPr>
          <w:rFonts w:cs="Arial" w:hint="cs"/>
          <w:sz w:val="24"/>
          <w:szCs w:val="24"/>
          <w:rtl/>
        </w:rPr>
        <w:t>وبمساعدة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مرام،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اكتشفت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أن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التعلم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ما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هو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إلا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بداية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لفرص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إبداعية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لا</w:t>
      </w:r>
      <w:r w:rsidRPr="000F1688">
        <w:rPr>
          <w:rFonts w:cs="Arial"/>
          <w:sz w:val="24"/>
          <w:szCs w:val="24"/>
          <w:rtl/>
        </w:rPr>
        <w:t xml:space="preserve"> </w:t>
      </w:r>
      <w:r w:rsidRPr="000F1688">
        <w:rPr>
          <w:rFonts w:cs="Arial" w:hint="cs"/>
          <w:sz w:val="24"/>
          <w:szCs w:val="24"/>
          <w:rtl/>
        </w:rPr>
        <w:t>تنتهي</w:t>
      </w:r>
    </w:p>
    <w:p w:rsidR="00CB5216" w:rsidRDefault="00CB5216" w:rsidP="00CB5216">
      <w:pPr>
        <w:bidi/>
        <w:ind w:left="72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2729430" cy="1330325"/>
            <wp:effectExtent l="533400" t="114300" r="109220" b="1746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8eb6f82-3828-44c0-8b6a-175ec477031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182" cy="1380894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B5216" w:rsidRDefault="00CB5216" w:rsidP="00CB5216">
      <w:pPr>
        <w:bidi/>
        <w:ind w:left="720"/>
        <w:rPr>
          <w:rFonts w:cs="Arial"/>
          <w:rtl/>
        </w:rPr>
      </w:pPr>
    </w:p>
    <w:p w:rsidR="002C70F9" w:rsidRPr="002C70F9" w:rsidRDefault="002C70F9" w:rsidP="002C70F9">
      <w:pPr>
        <w:bidi/>
        <w:ind w:left="720"/>
        <w:rPr>
          <w:rFonts w:cs="Arial"/>
        </w:rPr>
      </w:pPr>
    </w:p>
    <w:sectPr w:rsidR="002C70F9" w:rsidRPr="002C70F9" w:rsidSect="000F1688">
      <w:pgSz w:w="12240" w:h="15840"/>
      <w:pgMar w:top="1440" w:right="1800" w:bottom="1440" w:left="1800" w:header="720" w:footer="72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1688"/>
    <w:rsid w:val="0015074B"/>
    <w:rsid w:val="00246D35"/>
    <w:rsid w:val="0029639D"/>
    <w:rsid w:val="002C70F9"/>
    <w:rsid w:val="00326F90"/>
    <w:rsid w:val="003C6A58"/>
    <w:rsid w:val="004B3EA3"/>
    <w:rsid w:val="005470AD"/>
    <w:rsid w:val="007C031D"/>
    <w:rsid w:val="00841014"/>
    <w:rsid w:val="00AA1D8D"/>
    <w:rsid w:val="00AF6DA3"/>
    <w:rsid w:val="00B47730"/>
    <w:rsid w:val="00C07DF9"/>
    <w:rsid w:val="00CB0664"/>
    <w:rsid w:val="00CB5216"/>
    <w:rsid w:val="00D03256"/>
    <w:rsid w:val="00EB370F"/>
    <w:rsid w:val="00EC1D71"/>
    <w:rsid w:val="00F673E3"/>
    <w:rsid w:val="00FA5C0D"/>
    <w:rsid w:val="00FC693F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5AA67"/>
  <w14:defaultImageDpi w14:val="300"/>
  <w15:docId w15:val="{3360E380-555E-4D88-A49E-0FA186C1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6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B88BC8-7D09-4CF6-973E-6FF35F2C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263</Words>
  <Characters>1374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SmartWay 1</cp:lastModifiedBy>
  <cp:revision>3</cp:revision>
  <dcterms:created xsi:type="dcterms:W3CDTF">2025-07-15T12:51:00Z</dcterms:created>
  <dcterms:modified xsi:type="dcterms:W3CDTF">2025-07-16T10:36:00Z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f5a4bf72-b26d-42b8-bd3b-26abd50ee1e4</vt:lpwstr>
  </property>
</Properties>
</file>